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fgdgdfgdfgfdgdfgd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egoe UI" w:hAnsi="Segoe UI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